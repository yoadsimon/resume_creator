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john.doe@example.com | Phone: (123) 456-7890 | LinkedIn: linkedin.com/in/johndoe | GitHub: github.com/johndoe</w:t>
      </w:r>
    </w:p>
    <w:p>
      <w:pPr>
        <w:pStyle w:val="Heading1"/>
      </w:pPr>
      <w:r>
        <w:t>Professional Summary</w:t>
      </w:r>
    </w:p>
    <w:p>
      <w:r>
        <w:t>Experienced software engineer with expertise in Python, JavaScript, and cloud technologies. Passionate about building scalable applications and solving complex problems.</w:t>
      </w:r>
    </w:p>
    <w:p>
      <w:pPr>
        <w:pStyle w:val="Heading1"/>
      </w:pPr>
      <w:r>
        <w:t>Work Experience</w:t>
      </w:r>
    </w:p>
    <w:p>
      <w:r>
        <w:rPr>
          <w:b/>
        </w:rPr>
        <w:t>Senior Software Engineer</w:t>
      </w:r>
      <w:r>
        <w:t xml:space="preserve"> | ABC Tech | 2020-Present</w:t>
        <w:br/>
      </w:r>
    </w:p>
    <w:p>
      <w:pPr>
        <w:pStyle w:val="ListBullet"/>
      </w:pPr>
      <w:r>
        <w:t>• Developed and maintained cloud-based applications using Python and AWS</w:t>
      </w:r>
    </w:p>
    <w:p>
      <w:pPr>
        <w:pStyle w:val="ListBullet"/>
      </w:pPr>
      <w:r>
        <w:t>• Led a team of 5 engineers to deliver a major product feature that increased user engagement by 30%</w:t>
      </w:r>
    </w:p>
    <w:p>
      <w:pPr>
        <w:pStyle w:val="ListBullet"/>
      </w:pPr>
      <w:r>
        <w:t>• Implemented CI/CD pipelines that reduced deployment time by 50%</w:t>
      </w:r>
    </w:p>
    <w:p>
      <w:r>
        <w:rPr>
          <w:b/>
        </w:rPr>
        <w:t>Software Engineer</w:t>
      </w:r>
      <w:r>
        <w:t xml:space="preserve"> | XYZ Solutions | 2017-2020</w:t>
        <w:br/>
      </w:r>
    </w:p>
    <w:p>
      <w:pPr>
        <w:pStyle w:val="ListBullet"/>
      </w:pPr>
      <w:r>
        <w:t>• Built RESTful APIs using Django and Flask</w:t>
      </w:r>
    </w:p>
    <w:p>
      <w:pPr>
        <w:pStyle w:val="ListBullet"/>
      </w:pPr>
      <w:r>
        <w:t>• Optimized database queries that improved application performance by 40%</w:t>
      </w:r>
    </w:p>
    <w:p>
      <w:pPr>
        <w:pStyle w:val="ListBullet"/>
      </w:pPr>
      <w:r>
        <w:t>• Collaborated with cross-functional teams to deliver projects on time</w:t>
      </w:r>
    </w:p>
    <w:p>
      <w:pPr>
        <w:pStyle w:val="Heading1"/>
      </w:pPr>
      <w:r>
        <w:t>Education</w:t>
      </w:r>
    </w:p>
    <w:p>
      <w:r>
        <w:rPr>
          <w:b/>
        </w:rPr>
        <w:t>Bachelor of Science in Computer Science</w:t>
      </w:r>
      <w:r>
        <w:t xml:space="preserve"> | University of Technology | 2013-2017</w:t>
        <w:br/>
      </w:r>
    </w:p>
    <w:p>
      <w:pPr>
        <w:pStyle w:val="ListBullet"/>
      </w:pPr>
      <w:r>
        <w:t>• GPA: 3.8/4.0</w:t>
      </w:r>
    </w:p>
    <w:p>
      <w:pPr>
        <w:pStyle w:val="ListBullet"/>
      </w:pPr>
      <w:r>
        <w:t>• Relevant coursework: Data Structures, Algorithms, Database Systems, Web Development</w:t>
      </w:r>
    </w:p>
    <w:p>
      <w:pPr>
        <w:pStyle w:val="Heading1"/>
      </w:pPr>
      <w:r>
        <w:t>Skills</w:t>
      </w:r>
    </w:p>
    <w:p>
      <w:r>
        <w:rPr>
          <w:b/>
        </w:rPr>
        <w:t xml:space="preserve">Programming Languages: </w:t>
      </w:r>
      <w:r>
        <w:t>Python, JavaScript, Java, SQL</w:t>
        <w:br/>
      </w:r>
      <w:r>
        <w:rPr>
          <w:b/>
        </w:rPr>
        <w:t xml:space="preserve">Frameworks &amp; Libraries: </w:t>
      </w:r>
      <w:r>
        <w:t>Django, Flask, React, Node.js</w:t>
        <w:br/>
      </w:r>
      <w:r>
        <w:rPr>
          <w:b/>
        </w:rPr>
        <w:t xml:space="preserve">Tools &amp; Technologies: </w:t>
      </w:r>
      <w:r>
        <w:t>AWS, Docker, Kubernetes, Git, CI/CD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